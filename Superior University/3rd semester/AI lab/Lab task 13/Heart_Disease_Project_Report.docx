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6FFFD" w14:textId="77777777" w:rsidR="00C93EA9" w:rsidRPr="008D547B" w:rsidRDefault="00C93EA9" w:rsidP="00C93EA9">
      <w:pPr>
        <w:pStyle w:val="Author"/>
      </w:pPr>
      <w:bookmarkStart w:id="0" w:name="_Toc391981638"/>
      <w:bookmarkStart w:id="1" w:name="_Toc392022120"/>
      <w:bookmarkStart w:id="2" w:name="_Toc405966419"/>
      <w:bookmarkStart w:id="3" w:name="_Toc405966737"/>
      <w:bookmarkStart w:id="4" w:name="_Toc405970753"/>
      <w:bookmarkStart w:id="5" w:name="_Toc405981076"/>
      <w:bookmarkStart w:id="6" w:name="_Toc406667158"/>
      <w:bookmarkStart w:id="7" w:name="_Toc406669463"/>
      <w:bookmarkStart w:id="8" w:name="_Toc406679930"/>
      <w:bookmarkStart w:id="9" w:name="_Toc407708577"/>
      <w:bookmarkStart w:id="10" w:name="_Toc409425738"/>
      <w:bookmarkStart w:id="11" w:name="_Toc409609611"/>
      <w:r w:rsidRPr="006B1301">
        <w:rPr>
          <w:rFonts w:ascii="Times New Roman" w:eastAsia="Calibri" w:hAnsi="Times New Roman"/>
          <w:b w:val="0"/>
          <w:bCs w:val="0"/>
          <w:color w:val="000000"/>
          <w:szCs w:val="28"/>
          <w:lang w:val="en-US"/>
        </w:rPr>
        <w:t xml:space="preserve">BS in </w:t>
      </w:r>
      <w:bookmarkEnd w:id="0"/>
      <w:bookmarkEnd w:id="1"/>
      <w:bookmarkEnd w:id="2"/>
      <w:bookmarkEnd w:id="3"/>
      <w:bookmarkEnd w:id="4"/>
      <w:bookmarkEnd w:id="5"/>
      <w:bookmarkEnd w:id="6"/>
      <w:bookmarkEnd w:id="7"/>
      <w:bookmarkEnd w:id="8"/>
      <w:bookmarkEnd w:id="9"/>
      <w:bookmarkEnd w:id="10"/>
      <w:bookmarkEnd w:id="11"/>
      <w:r w:rsidRPr="006B1301">
        <w:rPr>
          <w:rFonts w:ascii="Times New Roman" w:eastAsia="Calibri" w:hAnsi="Times New Roman"/>
          <w:b w:val="0"/>
          <w:bCs w:val="0"/>
          <w:color w:val="000000"/>
          <w:szCs w:val="28"/>
          <w:lang w:val="en-US"/>
        </w:rPr>
        <w:t>Software Engineering</w:t>
      </w:r>
    </w:p>
    <w:p w14:paraId="31076819" w14:textId="77777777" w:rsidR="00C93EA9" w:rsidRPr="008D547B" w:rsidRDefault="00C93EA9" w:rsidP="00C93EA9">
      <w:pPr>
        <w:pStyle w:val="BlockText"/>
        <w:ind w:left="0"/>
        <w:jc w:val="left"/>
      </w:pPr>
      <w:r>
        <w:rPr>
          <w:noProof/>
        </w:rPr>
        <w:drawing>
          <wp:anchor distT="0" distB="0" distL="114300" distR="114300" simplePos="0" relativeHeight="251659264" behindDoc="1" locked="0" layoutInCell="1" allowOverlap="1" wp14:anchorId="728F35B5" wp14:editId="7B0C44DB">
            <wp:simplePos x="0" y="0"/>
            <wp:positionH relativeFrom="column">
              <wp:posOffset>1933575</wp:posOffset>
            </wp:positionH>
            <wp:positionV relativeFrom="paragraph">
              <wp:posOffset>342900</wp:posOffset>
            </wp:positionV>
            <wp:extent cx="2076450" cy="2200275"/>
            <wp:effectExtent l="0" t="0" r="0" b="0"/>
            <wp:wrapTight wrapText="bothSides">
              <wp:wrapPolygon edited="0">
                <wp:start x="0" y="0"/>
                <wp:lineTo x="0" y="21506"/>
                <wp:lineTo x="21402" y="21506"/>
                <wp:lineTo x="21402" y="0"/>
                <wp:lineTo x="0" y="0"/>
              </wp:wrapPolygon>
            </wp:wrapTight>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04316319" w14:textId="77777777" w:rsidR="00C93EA9" w:rsidRPr="008D547B" w:rsidRDefault="00C93EA9" w:rsidP="00C93EA9">
      <w:pPr>
        <w:pStyle w:val="Dept"/>
      </w:pPr>
    </w:p>
    <w:p w14:paraId="75B36BA7" w14:textId="77777777" w:rsidR="00C93EA9" w:rsidRPr="008D547B" w:rsidRDefault="00C93EA9" w:rsidP="00C93EA9">
      <w:pPr>
        <w:pStyle w:val="Dept"/>
      </w:pPr>
    </w:p>
    <w:p w14:paraId="7F35E0FF" w14:textId="77777777" w:rsidR="00C93EA9" w:rsidRPr="008D547B" w:rsidRDefault="00C93EA9" w:rsidP="00C93EA9">
      <w:pPr>
        <w:pStyle w:val="Dept"/>
        <w:rPr>
          <w:sz w:val="36"/>
        </w:rPr>
      </w:pPr>
    </w:p>
    <w:p w14:paraId="5105963D" w14:textId="77777777" w:rsidR="00C93EA9" w:rsidRDefault="00C93EA9" w:rsidP="00C93EA9">
      <w:pPr>
        <w:pStyle w:val="Dept"/>
        <w:jc w:val="left"/>
        <w:rPr>
          <w:sz w:val="36"/>
        </w:rPr>
      </w:pPr>
    </w:p>
    <w:p w14:paraId="5E6188E3" w14:textId="77777777" w:rsidR="00C93EA9" w:rsidRPr="008D547B" w:rsidRDefault="00C93EA9" w:rsidP="00C93EA9">
      <w:pPr>
        <w:pStyle w:val="Dept"/>
        <w:jc w:val="left"/>
        <w:rPr>
          <w:sz w:val="36"/>
        </w:rPr>
      </w:pPr>
    </w:p>
    <w:p w14:paraId="5ECD476D" w14:textId="77777777" w:rsidR="00C93EA9" w:rsidRDefault="00C93EA9" w:rsidP="00C93EA9">
      <w:pPr>
        <w:pStyle w:val="Dept"/>
        <w:rPr>
          <w:sz w:val="36"/>
        </w:rPr>
      </w:pPr>
      <w:r>
        <w:rPr>
          <w:sz w:val="36"/>
        </w:rPr>
        <w:t>Department of Software Engineering</w:t>
      </w:r>
    </w:p>
    <w:p w14:paraId="043A0E12" w14:textId="77777777" w:rsidR="00C93EA9" w:rsidRPr="008D547B" w:rsidRDefault="00C93EA9" w:rsidP="00C93EA9">
      <w:pPr>
        <w:pStyle w:val="Dept"/>
        <w:rPr>
          <w:sz w:val="36"/>
        </w:rPr>
      </w:pPr>
      <w:r>
        <w:rPr>
          <w:sz w:val="36"/>
        </w:rPr>
        <w:t xml:space="preserve">Faculty </w:t>
      </w:r>
      <w:r w:rsidRPr="008D547B">
        <w:rPr>
          <w:sz w:val="36"/>
        </w:rPr>
        <w:t>of Computer Science</w:t>
      </w:r>
      <w:r>
        <w:rPr>
          <w:sz w:val="36"/>
        </w:rPr>
        <w:t xml:space="preserve"> &amp; Information Technology</w:t>
      </w:r>
    </w:p>
    <w:p w14:paraId="423A8A7A" w14:textId="77777777" w:rsidR="00C93EA9" w:rsidRDefault="00C93EA9" w:rsidP="00C93EA9">
      <w:pPr>
        <w:pStyle w:val="Dept"/>
        <w:rPr>
          <w:sz w:val="36"/>
        </w:rPr>
      </w:pPr>
      <w:r>
        <w:rPr>
          <w:sz w:val="36"/>
        </w:rPr>
        <w:t>The Superior University</w:t>
      </w:r>
      <w:r w:rsidRPr="008D547B">
        <w:rPr>
          <w:sz w:val="36"/>
        </w:rPr>
        <w:t>, Lahore</w:t>
      </w:r>
    </w:p>
    <w:p w14:paraId="5ADF3E2A" w14:textId="77777777" w:rsidR="00C93EA9" w:rsidRDefault="00C93EA9" w:rsidP="00C93EA9">
      <w:pPr>
        <w:rPr>
          <w:rFonts w:eastAsia="Calibri"/>
          <w:b/>
          <w:sz w:val="32"/>
          <w:szCs w:val="32"/>
        </w:rPr>
      </w:pPr>
    </w:p>
    <w:p w14:paraId="4160B4EA" w14:textId="77777777" w:rsidR="00C93EA9" w:rsidRDefault="00C93EA9" w:rsidP="00C93EA9">
      <w:pPr>
        <w:jc w:val="center"/>
        <w:rPr>
          <w:rFonts w:eastAsia="Calibri"/>
          <w:sz w:val="32"/>
          <w:szCs w:val="32"/>
        </w:rPr>
      </w:pPr>
      <w:r>
        <w:rPr>
          <w:rFonts w:eastAsia="Calibri"/>
          <w:sz w:val="32"/>
          <w:szCs w:val="32"/>
        </w:rPr>
        <w:t>FALL 2024</w:t>
      </w:r>
    </w:p>
    <w:p w14:paraId="36093ED0" w14:textId="77777777" w:rsidR="00C93EA9" w:rsidRDefault="00C93EA9" w:rsidP="00C93EA9">
      <w:pPr>
        <w:jc w:val="center"/>
        <w:rPr>
          <w:rFonts w:eastAsia="Calibri"/>
          <w:sz w:val="32"/>
          <w:szCs w:val="32"/>
        </w:rPr>
      </w:pPr>
    </w:p>
    <w:tbl>
      <w:tblPr>
        <w:tblpPr w:leftFromText="180" w:rightFromText="180" w:vertAnchor="text" w:horzAnchor="margin" w:tblpXSpec="center" w:tblpY="173"/>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1323"/>
        <w:gridCol w:w="1000"/>
        <w:gridCol w:w="1840"/>
        <w:gridCol w:w="3433"/>
        <w:gridCol w:w="1477"/>
      </w:tblGrid>
      <w:tr w:rsidR="00C93EA9" w:rsidRPr="008D547B" w14:paraId="11054273" w14:textId="77777777" w:rsidTr="00C93EA9">
        <w:trPr>
          <w:trHeight w:val="347"/>
        </w:trPr>
        <w:tc>
          <w:tcPr>
            <w:tcW w:w="3021" w:type="dxa"/>
            <w:gridSpan w:val="3"/>
            <w:vAlign w:val="center"/>
          </w:tcPr>
          <w:p w14:paraId="1BBB882F" w14:textId="77777777" w:rsidR="00C93EA9" w:rsidRPr="008D547B" w:rsidRDefault="00C93EA9" w:rsidP="007D2A3A">
            <w:pPr>
              <w:spacing w:after="120"/>
            </w:pPr>
            <w:r w:rsidRPr="008D547B">
              <w:t>Type (Nature of project)</w:t>
            </w:r>
          </w:p>
        </w:tc>
        <w:tc>
          <w:tcPr>
            <w:tcW w:w="6750" w:type="dxa"/>
            <w:gridSpan w:val="3"/>
          </w:tcPr>
          <w:p w14:paraId="046425A8" w14:textId="77777777" w:rsidR="00C93EA9" w:rsidRPr="008D547B" w:rsidRDefault="00C93EA9" w:rsidP="007D2A3A">
            <w:pPr>
              <w:spacing w:after="120"/>
            </w:pPr>
            <w:r w:rsidRPr="008D547B">
              <w:t xml:space="preserve">[ </w:t>
            </w:r>
            <w:r>
              <w:sym w:font="Wingdings" w:char="F0FC"/>
            </w:r>
            <w:r w:rsidRPr="008D547B">
              <w:t xml:space="preserve"> ] </w:t>
            </w:r>
            <w:proofErr w:type="gramStart"/>
            <w:r w:rsidRPr="008D547B">
              <w:rPr>
                <w:b/>
              </w:rPr>
              <w:t>D</w:t>
            </w:r>
            <w:r w:rsidRPr="008D547B">
              <w:t xml:space="preserve">evelopment  </w:t>
            </w:r>
            <w:r w:rsidRPr="008D547B">
              <w:tab/>
            </w:r>
            <w:proofErr w:type="gramEnd"/>
            <w:r w:rsidRPr="008D547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C93EA9" w:rsidRPr="008D547B" w14:paraId="02306A63" w14:textId="77777777" w:rsidTr="00C93EA9">
        <w:trPr>
          <w:trHeight w:val="258"/>
        </w:trPr>
        <w:tc>
          <w:tcPr>
            <w:tcW w:w="3021" w:type="dxa"/>
            <w:gridSpan w:val="3"/>
            <w:vAlign w:val="center"/>
          </w:tcPr>
          <w:p w14:paraId="11D2F3E5" w14:textId="77777777" w:rsidR="00C93EA9" w:rsidRPr="008D547B" w:rsidRDefault="00C93EA9" w:rsidP="007D2A3A">
            <w:pPr>
              <w:spacing w:after="120"/>
            </w:pPr>
            <w:r w:rsidRPr="008D547B">
              <w:t>Area of specialization</w:t>
            </w:r>
          </w:p>
        </w:tc>
        <w:tc>
          <w:tcPr>
            <w:tcW w:w="6750" w:type="dxa"/>
            <w:gridSpan w:val="3"/>
          </w:tcPr>
          <w:p w14:paraId="64E361EB" w14:textId="42DB441C" w:rsidR="00C93EA9" w:rsidRPr="008D547B" w:rsidRDefault="00C93EA9" w:rsidP="007D2A3A">
            <w:pPr>
              <w:spacing w:after="120"/>
            </w:pPr>
            <w:r>
              <w:t xml:space="preserve">Heart disease </w:t>
            </w:r>
          </w:p>
        </w:tc>
      </w:tr>
      <w:tr w:rsidR="00C93EA9" w:rsidRPr="008D547B" w14:paraId="17355A2B" w14:textId="77777777" w:rsidTr="00C93EA9">
        <w:trPr>
          <w:trHeight w:val="417"/>
        </w:trPr>
        <w:tc>
          <w:tcPr>
            <w:tcW w:w="9771" w:type="dxa"/>
            <w:gridSpan w:val="6"/>
          </w:tcPr>
          <w:p w14:paraId="166E0EAA" w14:textId="77777777" w:rsidR="00C93EA9" w:rsidRPr="008D547B" w:rsidRDefault="00C93EA9" w:rsidP="007D2A3A">
            <w:pPr>
              <w:spacing w:after="120"/>
              <w:jc w:val="center"/>
              <w:rPr>
                <w:b/>
              </w:rPr>
            </w:pPr>
            <w:r w:rsidRPr="008D547B">
              <w:rPr>
                <w:b/>
              </w:rPr>
              <w:t>Project Group Members</w:t>
            </w:r>
          </w:p>
        </w:tc>
      </w:tr>
      <w:tr w:rsidR="00C93EA9" w:rsidRPr="008D547B" w14:paraId="6CDBE50D" w14:textId="77777777" w:rsidTr="00C93EA9">
        <w:trPr>
          <w:trHeight w:val="417"/>
        </w:trPr>
        <w:tc>
          <w:tcPr>
            <w:tcW w:w="698" w:type="dxa"/>
            <w:vAlign w:val="center"/>
          </w:tcPr>
          <w:p w14:paraId="74D0D5E5" w14:textId="77777777" w:rsidR="00C93EA9" w:rsidRPr="008D547B" w:rsidRDefault="00C93EA9" w:rsidP="007D2A3A">
            <w:pPr>
              <w:spacing w:after="120"/>
              <w:jc w:val="center"/>
            </w:pPr>
            <w:r w:rsidRPr="008D547B">
              <w:t>Sr.#</w:t>
            </w:r>
          </w:p>
        </w:tc>
        <w:tc>
          <w:tcPr>
            <w:tcW w:w="1323" w:type="dxa"/>
            <w:vAlign w:val="center"/>
          </w:tcPr>
          <w:p w14:paraId="0AAAADD4" w14:textId="77777777" w:rsidR="00C93EA9" w:rsidRPr="008D547B" w:rsidRDefault="00C93EA9" w:rsidP="007D2A3A">
            <w:pPr>
              <w:spacing w:after="120"/>
              <w:jc w:val="center"/>
            </w:pPr>
            <w:r>
              <w:t>Roll</w:t>
            </w:r>
            <w:r w:rsidRPr="008D547B">
              <w:t>. #</w:t>
            </w:r>
          </w:p>
        </w:tc>
        <w:tc>
          <w:tcPr>
            <w:tcW w:w="2840" w:type="dxa"/>
            <w:gridSpan w:val="2"/>
            <w:vAlign w:val="center"/>
          </w:tcPr>
          <w:p w14:paraId="50DB4667" w14:textId="77777777" w:rsidR="00C93EA9" w:rsidRPr="008D547B" w:rsidRDefault="00C93EA9" w:rsidP="007D2A3A">
            <w:pPr>
              <w:spacing w:after="120"/>
              <w:jc w:val="center"/>
            </w:pPr>
            <w:r>
              <w:t xml:space="preserve">Student </w:t>
            </w:r>
            <w:r w:rsidRPr="008D547B">
              <w:t>Name</w:t>
            </w:r>
          </w:p>
        </w:tc>
        <w:tc>
          <w:tcPr>
            <w:tcW w:w="3433" w:type="dxa"/>
            <w:vAlign w:val="center"/>
          </w:tcPr>
          <w:p w14:paraId="0728B397" w14:textId="77777777" w:rsidR="00C93EA9" w:rsidRPr="008D547B" w:rsidRDefault="00C93EA9" w:rsidP="007D2A3A">
            <w:pPr>
              <w:spacing w:after="120"/>
              <w:jc w:val="center"/>
            </w:pPr>
            <w:r w:rsidRPr="008D547B">
              <w:t>Email ID</w:t>
            </w:r>
          </w:p>
        </w:tc>
        <w:tc>
          <w:tcPr>
            <w:tcW w:w="1477" w:type="dxa"/>
            <w:vAlign w:val="center"/>
          </w:tcPr>
          <w:p w14:paraId="3F7E56FC" w14:textId="77777777" w:rsidR="00C93EA9" w:rsidRPr="008D547B" w:rsidRDefault="00C93EA9" w:rsidP="007D2A3A">
            <w:pPr>
              <w:spacing w:after="120"/>
              <w:jc w:val="center"/>
            </w:pPr>
            <w:r w:rsidRPr="008D547B">
              <w:t>*Signature</w:t>
            </w:r>
          </w:p>
        </w:tc>
      </w:tr>
      <w:tr w:rsidR="00C93EA9" w:rsidRPr="008D547B" w14:paraId="5A109035" w14:textId="77777777" w:rsidTr="00C93EA9">
        <w:trPr>
          <w:trHeight w:val="455"/>
        </w:trPr>
        <w:tc>
          <w:tcPr>
            <w:tcW w:w="698" w:type="dxa"/>
            <w:vAlign w:val="center"/>
          </w:tcPr>
          <w:p w14:paraId="4AEF05F4" w14:textId="77777777" w:rsidR="00C93EA9" w:rsidRPr="008D547B" w:rsidRDefault="00C93EA9" w:rsidP="007D2A3A">
            <w:pPr>
              <w:spacing w:after="120"/>
              <w:jc w:val="center"/>
            </w:pPr>
            <w:r w:rsidRPr="008D547B">
              <w:t>(</w:t>
            </w:r>
            <w:proofErr w:type="spellStart"/>
            <w:r w:rsidRPr="008D547B">
              <w:t>i</w:t>
            </w:r>
            <w:proofErr w:type="spellEnd"/>
            <w:r w:rsidRPr="008D547B">
              <w:t>)</w:t>
            </w:r>
          </w:p>
        </w:tc>
        <w:tc>
          <w:tcPr>
            <w:tcW w:w="1323" w:type="dxa"/>
            <w:vAlign w:val="center"/>
          </w:tcPr>
          <w:p w14:paraId="4EC44093" w14:textId="77777777" w:rsidR="00C93EA9" w:rsidRPr="00590A0B" w:rsidRDefault="00C93EA9" w:rsidP="007D2A3A">
            <w:pPr>
              <w:spacing w:after="120"/>
              <w:jc w:val="center"/>
            </w:pPr>
            <w:r>
              <w:t>101</w:t>
            </w:r>
          </w:p>
        </w:tc>
        <w:tc>
          <w:tcPr>
            <w:tcW w:w="2840" w:type="dxa"/>
            <w:gridSpan w:val="2"/>
            <w:vAlign w:val="center"/>
          </w:tcPr>
          <w:p w14:paraId="59EE268F" w14:textId="77777777" w:rsidR="00C93EA9" w:rsidRPr="00590A0B" w:rsidRDefault="00C93EA9" w:rsidP="007D2A3A">
            <w:pPr>
              <w:spacing w:after="120"/>
              <w:jc w:val="center"/>
            </w:pPr>
            <w:r>
              <w:t>Muhammad Hassan</w:t>
            </w:r>
          </w:p>
        </w:tc>
        <w:tc>
          <w:tcPr>
            <w:tcW w:w="3433" w:type="dxa"/>
            <w:vAlign w:val="center"/>
          </w:tcPr>
          <w:p w14:paraId="204A3004" w14:textId="77777777" w:rsidR="00C93EA9" w:rsidRPr="008D547B" w:rsidRDefault="00C93EA9" w:rsidP="007D2A3A">
            <w:pPr>
              <w:spacing w:after="120"/>
              <w:jc w:val="center"/>
            </w:pPr>
            <w:r>
              <w:t>Hassanafzaalas7@gmail.com</w:t>
            </w:r>
          </w:p>
        </w:tc>
        <w:tc>
          <w:tcPr>
            <w:tcW w:w="1477" w:type="dxa"/>
            <w:vAlign w:val="center"/>
          </w:tcPr>
          <w:p w14:paraId="5920CACA" w14:textId="77777777" w:rsidR="00C93EA9" w:rsidRPr="008D547B" w:rsidRDefault="00C93EA9" w:rsidP="007D2A3A">
            <w:pPr>
              <w:spacing w:after="120"/>
              <w:jc w:val="center"/>
            </w:pPr>
            <w:r>
              <w:t>hassan</w:t>
            </w:r>
          </w:p>
        </w:tc>
      </w:tr>
      <w:tr w:rsidR="00C93EA9" w:rsidRPr="008D547B" w14:paraId="174115B5" w14:textId="77777777" w:rsidTr="00C93EA9">
        <w:trPr>
          <w:trHeight w:val="509"/>
        </w:trPr>
        <w:tc>
          <w:tcPr>
            <w:tcW w:w="698" w:type="dxa"/>
            <w:vAlign w:val="center"/>
          </w:tcPr>
          <w:p w14:paraId="48791F83" w14:textId="77777777" w:rsidR="00C93EA9" w:rsidRPr="008D547B" w:rsidRDefault="00C93EA9" w:rsidP="007D2A3A">
            <w:pPr>
              <w:spacing w:after="120"/>
              <w:jc w:val="center"/>
            </w:pPr>
            <w:r w:rsidRPr="008D547B">
              <w:t>(ii)</w:t>
            </w:r>
          </w:p>
        </w:tc>
        <w:tc>
          <w:tcPr>
            <w:tcW w:w="1323" w:type="dxa"/>
            <w:vAlign w:val="center"/>
          </w:tcPr>
          <w:p w14:paraId="69BAD1C2" w14:textId="1351C58A" w:rsidR="00C93EA9" w:rsidRPr="00590A0B" w:rsidRDefault="00C93EA9" w:rsidP="007D2A3A">
            <w:pPr>
              <w:spacing w:after="120"/>
              <w:jc w:val="center"/>
            </w:pPr>
          </w:p>
        </w:tc>
        <w:tc>
          <w:tcPr>
            <w:tcW w:w="2840" w:type="dxa"/>
            <w:gridSpan w:val="2"/>
            <w:vAlign w:val="center"/>
          </w:tcPr>
          <w:p w14:paraId="3F0DF244" w14:textId="70D0BF8F" w:rsidR="00C93EA9" w:rsidRPr="00590A0B" w:rsidRDefault="00C93EA9" w:rsidP="007D2A3A">
            <w:pPr>
              <w:spacing w:after="120"/>
              <w:jc w:val="center"/>
            </w:pPr>
          </w:p>
        </w:tc>
        <w:tc>
          <w:tcPr>
            <w:tcW w:w="3433" w:type="dxa"/>
            <w:vAlign w:val="center"/>
          </w:tcPr>
          <w:p w14:paraId="1513FF09" w14:textId="43140AE3" w:rsidR="00C93EA9" w:rsidRPr="008D547B" w:rsidRDefault="00C93EA9" w:rsidP="007D2A3A">
            <w:pPr>
              <w:spacing w:after="120"/>
              <w:jc w:val="center"/>
            </w:pPr>
          </w:p>
        </w:tc>
        <w:tc>
          <w:tcPr>
            <w:tcW w:w="1477" w:type="dxa"/>
            <w:vAlign w:val="center"/>
          </w:tcPr>
          <w:p w14:paraId="3B2BB810" w14:textId="72F27270" w:rsidR="00C93EA9" w:rsidRPr="008D547B" w:rsidRDefault="00C93EA9" w:rsidP="007D2A3A">
            <w:pPr>
              <w:spacing w:after="120"/>
              <w:jc w:val="center"/>
            </w:pPr>
          </w:p>
        </w:tc>
      </w:tr>
      <w:tr w:rsidR="00C93EA9" w:rsidRPr="008D547B" w14:paraId="320D838A" w14:textId="77777777" w:rsidTr="00C93EA9">
        <w:trPr>
          <w:trHeight w:val="544"/>
        </w:trPr>
        <w:tc>
          <w:tcPr>
            <w:tcW w:w="698" w:type="dxa"/>
            <w:vAlign w:val="center"/>
          </w:tcPr>
          <w:p w14:paraId="36EA76B4" w14:textId="77777777" w:rsidR="00C93EA9" w:rsidRPr="008D547B" w:rsidRDefault="00C93EA9" w:rsidP="007D2A3A">
            <w:pPr>
              <w:spacing w:after="120"/>
              <w:jc w:val="center"/>
            </w:pPr>
            <w:r w:rsidRPr="008D547B">
              <w:lastRenderedPageBreak/>
              <w:t>(iii)</w:t>
            </w:r>
          </w:p>
        </w:tc>
        <w:tc>
          <w:tcPr>
            <w:tcW w:w="1323" w:type="dxa"/>
            <w:vAlign w:val="center"/>
          </w:tcPr>
          <w:p w14:paraId="5BD8A8D6" w14:textId="77777777" w:rsidR="00C93EA9" w:rsidRPr="00590A0B" w:rsidRDefault="00C93EA9" w:rsidP="007D2A3A">
            <w:pPr>
              <w:spacing w:after="120"/>
              <w:jc w:val="center"/>
            </w:pPr>
          </w:p>
        </w:tc>
        <w:tc>
          <w:tcPr>
            <w:tcW w:w="2840" w:type="dxa"/>
            <w:gridSpan w:val="2"/>
            <w:vAlign w:val="center"/>
          </w:tcPr>
          <w:p w14:paraId="21D20498" w14:textId="77777777" w:rsidR="00C93EA9" w:rsidRPr="00590A0B" w:rsidRDefault="00C93EA9" w:rsidP="007D2A3A">
            <w:pPr>
              <w:spacing w:after="120"/>
              <w:jc w:val="center"/>
            </w:pPr>
          </w:p>
        </w:tc>
        <w:tc>
          <w:tcPr>
            <w:tcW w:w="3433" w:type="dxa"/>
            <w:vAlign w:val="center"/>
          </w:tcPr>
          <w:p w14:paraId="1106EF72" w14:textId="77777777" w:rsidR="00C93EA9" w:rsidRPr="008D547B" w:rsidRDefault="00C93EA9" w:rsidP="007D2A3A">
            <w:pPr>
              <w:spacing w:after="120"/>
              <w:jc w:val="center"/>
            </w:pPr>
          </w:p>
        </w:tc>
        <w:tc>
          <w:tcPr>
            <w:tcW w:w="1477" w:type="dxa"/>
            <w:vAlign w:val="center"/>
          </w:tcPr>
          <w:p w14:paraId="521CB30B" w14:textId="77777777" w:rsidR="00C93EA9" w:rsidRPr="008D547B" w:rsidRDefault="00C93EA9" w:rsidP="007D2A3A">
            <w:pPr>
              <w:spacing w:after="120"/>
              <w:jc w:val="center"/>
            </w:pPr>
          </w:p>
        </w:tc>
      </w:tr>
    </w:tbl>
    <w:p w14:paraId="4B7C171B" w14:textId="77777777" w:rsidR="00C93EA9" w:rsidRDefault="00C93EA9" w:rsidP="00C93EA9">
      <w:pPr>
        <w:keepNext/>
        <w:spacing w:before="240"/>
        <w:outlineLvl w:val="0"/>
        <w:rPr>
          <w:bCs/>
        </w:rPr>
      </w:pPr>
      <w:bookmarkStart w:id="12" w:name="_Toc405966420"/>
      <w:bookmarkStart w:id="13" w:name="_Toc405966738"/>
      <w:bookmarkStart w:id="14" w:name="_Toc405970754"/>
      <w:bookmarkStart w:id="15" w:name="_Toc405981077"/>
      <w:bookmarkStart w:id="16" w:name="_Toc406667159"/>
      <w:bookmarkStart w:id="17" w:name="_Toc406669464"/>
      <w:bookmarkStart w:id="18" w:name="_Toc406679931"/>
      <w:bookmarkStart w:id="19" w:name="_Toc407708578"/>
      <w:bookmarkStart w:id="20" w:name="_Toc409425739"/>
      <w:bookmarkStart w:id="21" w:name="_Toc409609612"/>
      <w:r w:rsidRPr="00590A0B">
        <w:rPr>
          <w:bCs/>
        </w:rPr>
        <w:t>*The candidates confirm that the work submitted is their own and appropriate credit has been given where reference has been made to work of others</w:t>
      </w:r>
      <w:bookmarkEnd w:id="12"/>
      <w:bookmarkEnd w:id="13"/>
      <w:bookmarkEnd w:id="14"/>
      <w:bookmarkEnd w:id="15"/>
      <w:bookmarkEnd w:id="16"/>
      <w:bookmarkEnd w:id="17"/>
      <w:bookmarkEnd w:id="18"/>
      <w:bookmarkEnd w:id="19"/>
      <w:bookmarkEnd w:id="20"/>
      <w:bookmarkEnd w:id="21"/>
    </w:p>
    <w:p w14:paraId="2E445A6B" w14:textId="77777777" w:rsidR="00C93EA9" w:rsidRDefault="00C93EA9" w:rsidP="00C93EA9">
      <w:pPr>
        <w:pStyle w:val="NoSpacing"/>
        <w:rPr>
          <w:b/>
          <w:bCs/>
          <w:sz w:val="44"/>
          <w:szCs w:val="44"/>
        </w:rPr>
      </w:pPr>
    </w:p>
    <w:p w14:paraId="1F3C4F8C" w14:textId="0F4D977C" w:rsidR="00A02467" w:rsidRPr="00C93EA9" w:rsidRDefault="00C93EA9" w:rsidP="00C93EA9">
      <w:pPr>
        <w:pStyle w:val="NoSpacing"/>
        <w:rPr>
          <w:b/>
          <w:bCs/>
          <w:sz w:val="44"/>
          <w:szCs w:val="44"/>
        </w:rPr>
      </w:pPr>
      <w:r>
        <w:rPr>
          <w:b/>
          <w:bCs/>
          <w:sz w:val="44"/>
          <w:szCs w:val="44"/>
        </w:rPr>
        <w:br/>
      </w:r>
      <w:r>
        <w:rPr>
          <w:b/>
          <w:bCs/>
          <w:sz w:val="44"/>
          <w:szCs w:val="44"/>
        </w:rPr>
        <w:br/>
      </w:r>
      <w:r w:rsidR="00000000" w:rsidRPr="00C93EA9">
        <w:rPr>
          <w:b/>
          <w:bCs/>
          <w:sz w:val="44"/>
          <w:szCs w:val="44"/>
        </w:rPr>
        <w:t xml:space="preserve">Heart Disease Prediction </w:t>
      </w:r>
      <w:r>
        <w:rPr>
          <w:b/>
          <w:bCs/>
          <w:sz w:val="44"/>
          <w:szCs w:val="44"/>
        </w:rPr>
        <w:br/>
      </w:r>
    </w:p>
    <w:p w14:paraId="67C47544" w14:textId="76C191E8" w:rsidR="00A02467" w:rsidRPr="00C93EA9" w:rsidRDefault="00000000" w:rsidP="00C93EA9">
      <w:pPr>
        <w:pStyle w:val="NoSpacing"/>
        <w:rPr>
          <w:b/>
          <w:bCs/>
          <w:sz w:val="28"/>
          <w:szCs w:val="28"/>
        </w:rPr>
      </w:pPr>
      <w:r w:rsidRPr="00C93EA9">
        <w:rPr>
          <w:b/>
          <w:bCs/>
          <w:sz w:val="28"/>
          <w:szCs w:val="28"/>
        </w:rPr>
        <w:t>Introduction</w:t>
      </w:r>
      <w:r w:rsidR="00C93EA9">
        <w:rPr>
          <w:b/>
          <w:bCs/>
          <w:sz w:val="28"/>
          <w:szCs w:val="28"/>
        </w:rPr>
        <w:br/>
      </w:r>
    </w:p>
    <w:p w14:paraId="76D38F83" w14:textId="77777777" w:rsidR="00A02467" w:rsidRPr="00C93EA9" w:rsidRDefault="00000000">
      <w:pPr>
        <w:rPr>
          <w:sz w:val="28"/>
          <w:szCs w:val="28"/>
        </w:rPr>
      </w:pPr>
      <w:r w:rsidRPr="00C93EA9">
        <w:rPr>
          <w:sz w:val="28"/>
          <w:szCs w:val="28"/>
        </w:rPr>
        <w:t>Heart disease is one of the leading causes of death worldwide. Early prediction of heart disease can significantly improve the prognosis and treatment strategies. This project aims to develop a predictive model using Logistic Regression to classify individuals as having heart disease or not based on their clinical features.</w:t>
      </w:r>
    </w:p>
    <w:p w14:paraId="2D357E51" w14:textId="162078A8" w:rsidR="00A02467" w:rsidRPr="00C93EA9" w:rsidRDefault="00000000" w:rsidP="00C93EA9">
      <w:pPr>
        <w:pStyle w:val="NoSpacing"/>
        <w:rPr>
          <w:b/>
          <w:bCs/>
          <w:sz w:val="28"/>
          <w:szCs w:val="28"/>
        </w:rPr>
      </w:pPr>
      <w:r w:rsidRPr="00C93EA9">
        <w:rPr>
          <w:b/>
          <w:bCs/>
          <w:sz w:val="28"/>
          <w:szCs w:val="28"/>
        </w:rPr>
        <w:t>Dataset Description</w:t>
      </w:r>
      <w:r w:rsidR="00C93EA9">
        <w:rPr>
          <w:b/>
          <w:bCs/>
          <w:sz w:val="28"/>
          <w:szCs w:val="28"/>
        </w:rPr>
        <w:br/>
      </w:r>
    </w:p>
    <w:p w14:paraId="783BA84A" w14:textId="77777777" w:rsidR="00A02467" w:rsidRPr="00C93EA9" w:rsidRDefault="00000000">
      <w:pPr>
        <w:rPr>
          <w:sz w:val="28"/>
          <w:szCs w:val="28"/>
        </w:rPr>
      </w:pPr>
      <w:r w:rsidRPr="00C93EA9">
        <w:rPr>
          <w:sz w:val="28"/>
          <w:szCs w:val="28"/>
        </w:rPr>
        <w:t>The dataset used in this project contains information about individuals, including their clinical features and whether they have heart disease. Each row in the dataset represents one individual, and the columns represent features such as age, gender, cholesterol levels, and more.</w:t>
      </w:r>
    </w:p>
    <w:p w14:paraId="23B407EF" w14:textId="77777777" w:rsidR="00A02467" w:rsidRPr="00C93EA9" w:rsidRDefault="00000000">
      <w:pPr>
        <w:rPr>
          <w:sz w:val="28"/>
          <w:szCs w:val="28"/>
        </w:rPr>
      </w:pPr>
      <w:r w:rsidRPr="00C93EA9">
        <w:rPr>
          <w:sz w:val="28"/>
          <w:szCs w:val="28"/>
        </w:rPr>
        <w:t>Dataset File: heart_disease_data.csv</w:t>
      </w:r>
    </w:p>
    <w:p w14:paraId="4CA128C6" w14:textId="5E03C586" w:rsidR="00A02467" w:rsidRPr="00C93EA9" w:rsidRDefault="00000000" w:rsidP="00C93EA9">
      <w:pPr>
        <w:pStyle w:val="NoSpacing"/>
        <w:rPr>
          <w:b/>
          <w:bCs/>
          <w:sz w:val="28"/>
          <w:szCs w:val="28"/>
        </w:rPr>
      </w:pPr>
      <w:r w:rsidRPr="00C93EA9">
        <w:rPr>
          <w:b/>
          <w:bCs/>
          <w:sz w:val="28"/>
          <w:szCs w:val="28"/>
        </w:rPr>
        <w:t>Methodology</w:t>
      </w:r>
      <w:r w:rsidR="00C93EA9">
        <w:rPr>
          <w:b/>
          <w:bCs/>
          <w:sz w:val="28"/>
          <w:szCs w:val="28"/>
        </w:rPr>
        <w:br/>
      </w:r>
    </w:p>
    <w:p w14:paraId="5DA622AC" w14:textId="77777777" w:rsidR="00A02467" w:rsidRPr="00C93EA9" w:rsidRDefault="00000000">
      <w:pPr>
        <w:rPr>
          <w:sz w:val="28"/>
          <w:szCs w:val="28"/>
        </w:rPr>
      </w:pPr>
      <w:r w:rsidRPr="00C93EA9">
        <w:rPr>
          <w:sz w:val="28"/>
          <w:szCs w:val="28"/>
        </w:rPr>
        <w:t>The project follows these steps:</w:t>
      </w:r>
    </w:p>
    <w:p w14:paraId="498D0C28" w14:textId="77777777" w:rsidR="00A02467" w:rsidRPr="00C93EA9" w:rsidRDefault="00000000">
      <w:pPr>
        <w:rPr>
          <w:sz w:val="28"/>
          <w:szCs w:val="28"/>
        </w:rPr>
      </w:pPr>
      <w:r w:rsidRPr="00C93EA9">
        <w:rPr>
          <w:b/>
          <w:bCs/>
          <w:sz w:val="28"/>
          <w:szCs w:val="28"/>
        </w:rPr>
        <w:t>1.</w:t>
      </w:r>
      <w:r w:rsidRPr="00C93EA9">
        <w:rPr>
          <w:sz w:val="28"/>
          <w:szCs w:val="28"/>
        </w:rPr>
        <w:t xml:space="preserve"> Load the dataset using Pandas.</w:t>
      </w:r>
    </w:p>
    <w:p w14:paraId="4318350B" w14:textId="77777777" w:rsidR="00A02467" w:rsidRPr="00C93EA9" w:rsidRDefault="00000000">
      <w:pPr>
        <w:rPr>
          <w:sz w:val="28"/>
          <w:szCs w:val="28"/>
        </w:rPr>
      </w:pPr>
      <w:r w:rsidRPr="00C93EA9">
        <w:rPr>
          <w:b/>
          <w:bCs/>
          <w:sz w:val="28"/>
          <w:szCs w:val="28"/>
        </w:rPr>
        <w:t>2</w:t>
      </w:r>
      <w:r w:rsidRPr="00C93EA9">
        <w:rPr>
          <w:sz w:val="28"/>
          <w:szCs w:val="28"/>
        </w:rPr>
        <w:t>. Explore and preprocess the data, including checking for missing values.</w:t>
      </w:r>
    </w:p>
    <w:p w14:paraId="12B7D106" w14:textId="77777777" w:rsidR="00A02467" w:rsidRPr="00C93EA9" w:rsidRDefault="00000000">
      <w:pPr>
        <w:rPr>
          <w:sz w:val="28"/>
          <w:szCs w:val="28"/>
        </w:rPr>
      </w:pPr>
      <w:r w:rsidRPr="00C93EA9">
        <w:rPr>
          <w:b/>
          <w:bCs/>
          <w:sz w:val="28"/>
          <w:szCs w:val="28"/>
        </w:rPr>
        <w:t>3.</w:t>
      </w:r>
      <w:r w:rsidRPr="00C93EA9">
        <w:rPr>
          <w:sz w:val="28"/>
          <w:szCs w:val="28"/>
        </w:rPr>
        <w:t xml:space="preserve"> Split the dataset into training and testing sets.</w:t>
      </w:r>
    </w:p>
    <w:p w14:paraId="30DA877B" w14:textId="77777777" w:rsidR="00A02467" w:rsidRPr="00C93EA9" w:rsidRDefault="00000000">
      <w:pPr>
        <w:rPr>
          <w:sz w:val="28"/>
          <w:szCs w:val="28"/>
        </w:rPr>
      </w:pPr>
      <w:r w:rsidRPr="00C93EA9">
        <w:rPr>
          <w:b/>
          <w:bCs/>
          <w:sz w:val="28"/>
          <w:szCs w:val="28"/>
        </w:rPr>
        <w:lastRenderedPageBreak/>
        <w:t>4.</w:t>
      </w:r>
      <w:r w:rsidRPr="00C93EA9">
        <w:rPr>
          <w:sz w:val="28"/>
          <w:szCs w:val="28"/>
        </w:rPr>
        <w:t xml:space="preserve"> Train a Logistic Regression model using the training data.</w:t>
      </w:r>
    </w:p>
    <w:p w14:paraId="4A8C4B48" w14:textId="77777777" w:rsidR="00A02467" w:rsidRPr="00C93EA9" w:rsidRDefault="00000000">
      <w:pPr>
        <w:rPr>
          <w:sz w:val="28"/>
          <w:szCs w:val="28"/>
        </w:rPr>
      </w:pPr>
      <w:r w:rsidRPr="00C93EA9">
        <w:rPr>
          <w:b/>
          <w:bCs/>
          <w:sz w:val="28"/>
          <w:szCs w:val="28"/>
        </w:rPr>
        <w:t>5</w:t>
      </w:r>
      <w:r w:rsidRPr="00C93EA9">
        <w:rPr>
          <w:sz w:val="28"/>
          <w:szCs w:val="28"/>
        </w:rPr>
        <w:t>. Evaluate the model's performance using accuracy scores on training and test data.</w:t>
      </w:r>
    </w:p>
    <w:p w14:paraId="0330DB95" w14:textId="77777777" w:rsidR="00A02467" w:rsidRPr="00C93EA9" w:rsidRDefault="00000000">
      <w:pPr>
        <w:rPr>
          <w:sz w:val="28"/>
          <w:szCs w:val="28"/>
        </w:rPr>
      </w:pPr>
      <w:r w:rsidRPr="00C93EA9">
        <w:rPr>
          <w:b/>
          <w:bCs/>
          <w:sz w:val="28"/>
          <w:szCs w:val="28"/>
        </w:rPr>
        <w:t>6.</w:t>
      </w:r>
      <w:r w:rsidRPr="00C93EA9">
        <w:rPr>
          <w:sz w:val="28"/>
          <w:szCs w:val="28"/>
        </w:rPr>
        <w:t xml:space="preserve"> Make predictions on new data instances.</w:t>
      </w:r>
    </w:p>
    <w:p w14:paraId="04648F1E" w14:textId="55722309" w:rsidR="00A02467" w:rsidRPr="00C93EA9" w:rsidRDefault="00000000" w:rsidP="00C93EA9">
      <w:pPr>
        <w:pStyle w:val="NoSpacing"/>
        <w:rPr>
          <w:b/>
          <w:bCs/>
          <w:sz w:val="28"/>
          <w:szCs w:val="28"/>
        </w:rPr>
      </w:pPr>
      <w:r w:rsidRPr="00C93EA9">
        <w:rPr>
          <w:b/>
          <w:bCs/>
          <w:sz w:val="28"/>
          <w:szCs w:val="28"/>
        </w:rPr>
        <w:t>Implementation</w:t>
      </w:r>
      <w:r w:rsidR="00C93EA9">
        <w:rPr>
          <w:b/>
          <w:bCs/>
          <w:sz w:val="28"/>
          <w:szCs w:val="28"/>
        </w:rPr>
        <w:br/>
      </w:r>
    </w:p>
    <w:p w14:paraId="20D316EB" w14:textId="77777777" w:rsidR="00A02467" w:rsidRPr="00C93EA9" w:rsidRDefault="00000000">
      <w:pPr>
        <w:rPr>
          <w:sz w:val="28"/>
          <w:szCs w:val="28"/>
        </w:rPr>
      </w:pPr>
      <w:r w:rsidRPr="00C93EA9">
        <w:rPr>
          <w:sz w:val="28"/>
          <w:szCs w:val="28"/>
        </w:rPr>
        <w:t>The Logistic Regression model was implemented using Python libraries such as Pandas, Numpy, and Scikit-learn. The model was trained on the dataset, and its performance was evaluated to ensure reliable predictions.</w:t>
      </w:r>
    </w:p>
    <w:p w14:paraId="5D22F580" w14:textId="16B6E22B" w:rsidR="00A02467" w:rsidRPr="00C93EA9" w:rsidRDefault="00000000" w:rsidP="00C93EA9">
      <w:pPr>
        <w:pStyle w:val="NoSpacing"/>
        <w:rPr>
          <w:b/>
          <w:bCs/>
          <w:sz w:val="28"/>
          <w:szCs w:val="28"/>
        </w:rPr>
      </w:pPr>
      <w:r w:rsidRPr="00C93EA9">
        <w:rPr>
          <w:b/>
          <w:bCs/>
          <w:sz w:val="28"/>
          <w:szCs w:val="28"/>
        </w:rPr>
        <w:t>Results</w:t>
      </w:r>
      <w:r w:rsidR="00C93EA9">
        <w:rPr>
          <w:b/>
          <w:bCs/>
          <w:sz w:val="28"/>
          <w:szCs w:val="28"/>
        </w:rPr>
        <w:br/>
      </w:r>
    </w:p>
    <w:p w14:paraId="21310CAD" w14:textId="77777777" w:rsidR="00A02467" w:rsidRPr="00C93EA9" w:rsidRDefault="00000000">
      <w:pPr>
        <w:rPr>
          <w:sz w:val="28"/>
          <w:szCs w:val="28"/>
        </w:rPr>
      </w:pPr>
      <w:r w:rsidRPr="00C93EA9">
        <w:rPr>
          <w:sz w:val="28"/>
          <w:szCs w:val="28"/>
        </w:rPr>
        <w:t>The model achieved satisfactory accuracy on both training and testing datasets. It was able to predict whether an individual has heart disease or not based on input features.</w:t>
      </w:r>
    </w:p>
    <w:p w14:paraId="71C00A7B" w14:textId="010F538E" w:rsidR="00A02467" w:rsidRPr="00C93EA9" w:rsidRDefault="00000000" w:rsidP="00C93EA9">
      <w:pPr>
        <w:pStyle w:val="NoSpacing"/>
        <w:rPr>
          <w:b/>
          <w:bCs/>
          <w:sz w:val="28"/>
          <w:szCs w:val="28"/>
        </w:rPr>
      </w:pPr>
      <w:r w:rsidRPr="00C93EA9">
        <w:rPr>
          <w:b/>
          <w:bCs/>
          <w:sz w:val="28"/>
          <w:szCs w:val="28"/>
        </w:rPr>
        <w:t>Prediction Example</w:t>
      </w:r>
      <w:r w:rsidR="00C93EA9">
        <w:rPr>
          <w:b/>
          <w:bCs/>
          <w:sz w:val="28"/>
          <w:szCs w:val="28"/>
        </w:rPr>
        <w:br/>
      </w:r>
    </w:p>
    <w:p w14:paraId="6F5F1561" w14:textId="77777777" w:rsidR="00A02467" w:rsidRPr="00C93EA9" w:rsidRDefault="00000000">
      <w:pPr>
        <w:rPr>
          <w:sz w:val="28"/>
          <w:szCs w:val="28"/>
        </w:rPr>
      </w:pPr>
      <w:r w:rsidRPr="00C93EA9">
        <w:rPr>
          <w:sz w:val="28"/>
          <w:szCs w:val="28"/>
        </w:rPr>
        <w:t>For a test case with the following features: Age: 62, Sex: 0, Chest Pain Type: 0, Resting Blood Pressure: 100, Cholesterol: 100, Fasting Blood Sugar: 0, Resting ECG: 0, Max Heart Rate: 160, Exercise-Induced Angina: 0, Oldpeak: 3.6, Slope: 0, Number of Major Vessels: 2, Thal: 2, the model predicted that the person has heart disease.</w:t>
      </w:r>
    </w:p>
    <w:p w14:paraId="2DC41E74" w14:textId="44053073" w:rsidR="00A02467" w:rsidRPr="00C93EA9" w:rsidRDefault="00000000" w:rsidP="00C93EA9">
      <w:pPr>
        <w:pStyle w:val="NoSpacing"/>
        <w:rPr>
          <w:b/>
          <w:bCs/>
          <w:sz w:val="28"/>
          <w:szCs w:val="28"/>
        </w:rPr>
      </w:pPr>
      <w:r w:rsidRPr="00C93EA9">
        <w:rPr>
          <w:b/>
          <w:bCs/>
          <w:sz w:val="28"/>
          <w:szCs w:val="28"/>
        </w:rPr>
        <w:t>Conclusion</w:t>
      </w:r>
      <w:r w:rsidR="00C93EA9">
        <w:rPr>
          <w:b/>
          <w:bCs/>
          <w:sz w:val="28"/>
          <w:szCs w:val="28"/>
        </w:rPr>
        <w:br/>
      </w:r>
    </w:p>
    <w:p w14:paraId="57D1177D" w14:textId="77777777" w:rsidR="00A02467" w:rsidRPr="00C93EA9" w:rsidRDefault="00000000">
      <w:pPr>
        <w:rPr>
          <w:sz w:val="28"/>
          <w:szCs w:val="28"/>
        </w:rPr>
      </w:pPr>
      <w:r w:rsidRPr="00C93EA9">
        <w:rPr>
          <w:sz w:val="28"/>
          <w:szCs w:val="28"/>
        </w:rPr>
        <w:t>The Logistic Regression model provides a reliable tool for predicting heart disease based on clinical features. Future work can involve using more advanced models or larger datasets to further improve prediction accuracy.</w:t>
      </w:r>
    </w:p>
    <w:sectPr w:rsidR="00A02467" w:rsidRPr="00C93E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085418">
    <w:abstractNumId w:val="8"/>
  </w:num>
  <w:num w:numId="2" w16cid:durableId="1858233183">
    <w:abstractNumId w:val="6"/>
  </w:num>
  <w:num w:numId="3" w16cid:durableId="1340234078">
    <w:abstractNumId w:val="5"/>
  </w:num>
  <w:num w:numId="4" w16cid:durableId="1850947697">
    <w:abstractNumId w:val="4"/>
  </w:num>
  <w:num w:numId="5" w16cid:durableId="1436747154">
    <w:abstractNumId w:val="7"/>
  </w:num>
  <w:num w:numId="6" w16cid:durableId="1654869035">
    <w:abstractNumId w:val="3"/>
  </w:num>
  <w:num w:numId="7" w16cid:durableId="1622344704">
    <w:abstractNumId w:val="2"/>
  </w:num>
  <w:num w:numId="8" w16cid:durableId="502278917">
    <w:abstractNumId w:val="1"/>
  </w:num>
  <w:num w:numId="9" w16cid:durableId="61787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4493"/>
    <w:rsid w:val="00A02467"/>
    <w:rsid w:val="00AA1D8D"/>
    <w:rsid w:val="00B47730"/>
    <w:rsid w:val="00C93E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4211D"/>
  <w14:defaultImageDpi w14:val="300"/>
  <w15:docId w15:val="{E5944FCD-4824-4EC7-8A5D-14668857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uthor">
    <w:name w:val="Author"/>
    <w:basedOn w:val="Subtitle"/>
    <w:rsid w:val="00C93EA9"/>
    <w:pPr>
      <w:numPr>
        <w:ilvl w:val="0"/>
      </w:numPr>
      <w:spacing w:before="480" w:after="360" w:line="240" w:lineRule="auto"/>
      <w:jc w:val="center"/>
      <w:outlineLvl w:val="1"/>
    </w:pPr>
    <w:rPr>
      <w:rFonts w:ascii="Arial" w:eastAsia="Times New Roman" w:hAnsi="Arial" w:cs="Times New Roman"/>
      <w:b/>
      <w:bCs/>
      <w:i w:val="0"/>
      <w:iCs w:val="0"/>
      <w:color w:val="auto"/>
      <w:spacing w:val="0"/>
      <w:sz w:val="28"/>
      <w:lang w:val="en-IE"/>
    </w:rPr>
  </w:style>
  <w:style w:type="paragraph" w:styleId="BlockText">
    <w:name w:val="Block Text"/>
    <w:basedOn w:val="Normal"/>
    <w:rsid w:val="00C93EA9"/>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Dept">
    <w:name w:val="Dept"/>
    <w:basedOn w:val="Normal"/>
    <w:rsid w:val="00C93EA9"/>
    <w:pPr>
      <w:spacing w:before="120" w:after="240" w:line="240" w:lineRule="auto"/>
      <w:jc w:val="center"/>
    </w:pPr>
    <w:rPr>
      <w:rFonts w:ascii="Times New Roman" w:eastAsia="Times New Roman" w:hAnsi="Times New Roman" w:cs="Times New Roman"/>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hassan afzaal</cp:lastModifiedBy>
  <cp:revision>2</cp:revision>
  <dcterms:created xsi:type="dcterms:W3CDTF">2024-12-09T18:24:00Z</dcterms:created>
  <dcterms:modified xsi:type="dcterms:W3CDTF">2024-12-09T18:24:00Z</dcterms:modified>
  <cp:category/>
</cp:coreProperties>
</file>